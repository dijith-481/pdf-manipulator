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5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52"/>
        </w:rPr>
        <w:t>Title</w:t>
      </w:r>
    </w:p>
    <w:p>
      <w:pPr>
        <w:autoSpaceDN w:val="0"/>
        <w:autoSpaceDE w:val="0"/>
        <w:widowControl/>
        <w:spacing w:line="269" w:lineRule="auto" w:before="15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Lorem ipsum dolor sit amet, consectetur adipiscing elit. Praesent sit amet semper neque, sit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amet ornare sem. Praesent ullamcorper augue ut iaculis sollicitudin. Aenean ac lorem eget risus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elementum molestie ut et mi. Nullam non mauris convallis, tempor est eu, placerat neque. Nulla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augue metus, sagittis ac quam a, maximus pretium velit. Donec gravida lacus at lobortis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porttitor. Sed tellus dolor, mollis ac metus at, pulvinar ultrices diam. Integer tortor nisl, tempus id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accumsan at, gravida sed risus. Nunc at erat et nunc vestibulum fermentum vitae sed ex. </w:t>
      </w:r>
      <w:r>
        <w:rPr>
          <w:rFonts w:ascii="Arial" w:hAnsi="Arial" w:eastAsia="Arial"/>
          <w:b w:val="0"/>
          <w:i w:val="0"/>
          <w:color w:val="000000"/>
          <w:sz w:val="22"/>
        </w:rPr>
        <w:t>Vivamus sed volutpat lectus. Suspendisse potenti. Aenean placerat at nisl et molestie.</w:t>
      </w:r>
    </w:p>
    <w:p>
      <w:pPr>
        <w:autoSpaceDN w:val="0"/>
        <w:autoSpaceDE w:val="0"/>
        <w:widowControl/>
        <w:spacing w:line="233" w:lineRule="auto" w:before="4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Pellentesque pretium tristique ullamcorper. Vivamus ultrices purus id tellus malesuada cursus.</w:t>
      </w:r>
    </w:p>
    <w:p>
      <w:pPr>
        <w:autoSpaceDN w:val="0"/>
        <w:autoSpaceDE w:val="0"/>
        <w:widowControl/>
        <w:spacing w:line="254" w:lineRule="auto" w:before="44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Nunc sodales libero in felis suscipit, sed rhoncus lacus auctor. Duis rhoncus id orci vitae </w:t>
      </w:r>
      <w:r>
        <w:rPr>
          <w:rFonts w:ascii="Arial" w:hAnsi="Arial" w:eastAsia="Arial"/>
          <w:b w:val="0"/>
          <w:i w:val="0"/>
          <w:color w:val="000000"/>
          <w:sz w:val="22"/>
        </w:rPr>
        <w:t>maximus.</w:t>
      </w:r>
    </w:p>
    <w:p>
      <w:pPr>
        <w:autoSpaceDN w:val="0"/>
        <w:autoSpaceDE w:val="0"/>
        <w:widowControl/>
        <w:spacing w:line="262" w:lineRule="auto" w:before="33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Nullam euismod bibendum mi, id luctus metus. Phasellus iaculis pretium massa hendrerit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finibus. Phasellus dignissim pretium ante ut rutrum. Etiam a libero pulvinar, dictum massa in, </w:t>
      </w:r>
      <w:r>
        <w:rPr>
          <w:rFonts w:ascii="Arial" w:hAnsi="Arial" w:eastAsia="Arial"/>
          <w:b w:val="0"/>
          <w:i w:val="0"/>
          <w:color w:val="000000"/>
          <w:sz w:val="22"/>
        </w:rPr>
        <w:t>tempor ligula. Sed rutrum dictum tincidunt. Pellentesque venenatis laoreet ligula at maximus.</w:t>
      </w:r>
    </w:p>
    <w:p>
      <w:pPr>
        <w:autoSpaceDN w:val="0"/>
        <w:autoSpaceDE w:val="0"/>
        <w:widowControl/>
        <w:spacing w:line="266" w:lineRule="auto" w:before="4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Nam finibus porttitor vestibulum. Nam sit amet orci rutrum, tempor odio vel, hendrerit dui. Sed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gravida semper tellus, ut pulvinar ex maximus eget. Morbi imperdiet nibh vel augue dignissim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ultricies. Cras finibus urna in leo scelerisque, vel venenatis lorem pulvinar. Pellentesque tristique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bibendum imperdiet. Nam et arcu sit amet turpis porta vulputate. Lorem ipsum dolor sit amet, </w:t>
      </w:r>
      <w:r>
        <w:rPr>
          <w:rFonts w:ascii="Arial" w:hAnsi="Arial" w:eastAsia="Arial"/>
          <w:b w:val="0"/>
          <w:i w:val="0"/>
          <w:color w:val="000000"/>
          <w:sz w:val="22"/>
        </w:rPr>
        <w:t>consectetur adipiscing elit. Vivamus molestie euismod diam ut porttitor. Integer tristique rutrum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5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52"/>
        </w:rPr>
        <w:t>Title</w:t>
      </w:r>
    </w:p>
    <w:p>
      <w:pPr>
        <w:autoSpaceDN w:val="0"/>
        <w:autoSpaceDE w:val="0"/>
        <w:widowControl/>
        <w:spacing w:line="269" w:lineRule="auto" w:before="15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Lorem ipsum dolor sit amet, consectetur adipiscing elit. Praesent sit amet semper neque, sit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amet ornare sem. Praesent ullamcorper augue ut iaculis sollicitudin. Aenean ac lorem eget risus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elementum molestie ut et mi. Nullam non mauris convallis, tempor est eu, placerat neque. Nulla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augue metus, sagittis ac quam a, maximus pretium velit. Donec gravida lacus at lobortis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porttitor. Sed tellus dolor, mollis ac metus at, pulvinar ultrices diam. Integer tortor nisl, tempus id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accumsan at, gravida sed risus. Nunc at erat et nunc vestibulum fermentum vitae sed ex. </w:t>
      </w:r>
      <w:r>
        <w:rPr>
          <w:rFonts w:ascii="Arial" w:hAnsi="Arial" w:eastAsia="Arial"/>
          <w:b w:val="0"/>
          <w:i w:val="0"/>
          <w:color w:val="000000"/>
          <w:sz w:val="22"/>
        </w:rPr>
        <w:t>Vivamus sed volutpat lectus. Suspendisse potenti. Aenean placerat at nisl et molestie.</w:t>
      </w:r>
    </w:p>
    <w:p>
      <w:pPr>
        <w:autoSpaceDN w:val="0"/>
        <w:autoSpaceDE w:val="0"/>
        <w:widowControl/>
        <w:spacing w:line="233" w:lineRule="auto" w:before="4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Pellentesque pretium tristique ullamcorper. Vivamus ultrices purus id tellus malesuada cursus.</w:t>
      </w:r>
    </w:p>
    <w:p>
      <w:pPr>
        <w:autoSpaceDN w:val="0"/>
        <w:autoSpaceDE w:val="0"/>
        <w:widowControl/>
        <w:spacing w:line="254" w:lineRule="auto" w:before="44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Nunc sodales libero in felis suscipit, sed rhoncus lacus auctor. Duis rhoncus id orci vitae </w:t>
      </w:r>
      <w:r>
        <w:rPr>
          <w:rFonts w:ascii="Arial" w:hAnsi="Arial" w:eastAsia="Arial"/>
          <w:b w:val="0"/>
          <w:i w:val="0"/>
          <w:color w:val="000000"/>
          <w:sz w:val="22"/>
        </w:rPr>
        <w:t>maximus.</w:t>
      </w:r>
    </w:p>
    <w:p>
      <w:pPr>
        <w:autoSpaceDN w:val="0"/>
        <w:autoSpaceDE w:val="0"/>
        <w:widowControl/>
        <w:spacing w:line="262" w:lineRule="auto" w:before="33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Nullam euismod bibendum mi, id luctus metus. Phasellus iaculis pretium massa hendrerit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finibus. Phasellus dignissim pretium ante ut rutrum. Etiam a libero pulvinar, dictum massa in, </w:t>
      </w:r>
      <w:r>
        <w:rPr>
          <w:rFonts w:ascii="Arial" w:hAnsi="Arial" w:eastAsia="Arial"/>
          <w:b w:val="0"/>
          <w:i w:val="0"/>
          <w:color w:val="000000"/>
          <w:sz w:val="22"/>
        </w:rPr>
        <w:t>tempor ligula. Sed rutrum dictum tincidunt. Pellentesque venenatis laoreet ligula at maximus.</w:t>
      </w:r>
    </w:p>
    <w:p>
      <w:pPr>
        <w:autoSpaceDN w:val="0"/>
        <w:autoSpaceDE w:val="0"/>
        <w:widowControl/>
        <w:spacing w:line="266" w:lineRule="auto" w:before="4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Nam finibus porttitor vestibulum. Nam sit amet orci rutrum, tempor odio vel, hendrerit dui. Sed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gravida semper tellus, ut pulvinar ex maximus eget. Morbi imperdiet nibh vel augue dignissim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ultricies. Cras finibus urna in leo scelerisque, vel venenatis lorem pulvinar. Pellentesque tristique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bibendum imperdiet. Nam et arcu sit amet turpis porta vulputate. Lorem ipsum dolor sit amet, </w:t>
      </w:r>
      <w:r>
        <w:rPr>
          <w:rFonts w:ascii="Arial" w:hAnsi="Arial" w:eastAsia="Arial"/>
          <w:b w:val="0"/>
          <w:i w:val="0"/>
          <w:color w:val="000000"/>
          <w:sz w:val="22"/>
        </w:rPr>
        <w:t>consectetur adipiscing elit. Vivamus molestie euismod diam ut porttitor. Integer tristique rutrum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